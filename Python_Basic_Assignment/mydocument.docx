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## Question 10. How do you create a Document object for a new Word document?### Answere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